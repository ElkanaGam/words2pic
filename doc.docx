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54480" cy="1674055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hair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0" cy="167405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>chair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